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Google Colab Python Code</w:t>
      </w:r>
    </w:p>
    <w:p>
      <w:r>
        <w:br/>
        <w:t># Upload the dataset</w:t>
        <w:br/>
        <w:t>from google.colab import files</w:t>
        <w:br/>
        <w:t>uploaded = files.upload()</w:t>
        <w:br/>
        <w:br/>
        <w:t># Load the dataset</w:t>
        <w:br/>
        <w:t>import pandas as pd</w:t>
        <w:br/>
        <w:t>df = pd.read_csv('/content/PRSA_data_2010.1.1-2014.12.31.csv')</w:t>
        <w:br/>
        <w:t>df.head()</w:t>
        <w:br/>
        <w:br/>
        <w:t># Data Exploration</w:t>
        <w:br/>
        <w:t>print("Shape:", df.shape)</w:t>
        <w:br/>
        <w:t>df.info()</w:t>
        <w:br/>
        <w:t>df.describe()</w:t>
        <w:br/>
        <w:br/>
        <w:t># Check for missing values and duplicates</w:t>
        <w:br/>
        <w:t>print("Missing values:\n", df.isnull().sum())</w:t>
        <w:br/>
        <w:t>print("\nDuplicate rows:", df.duplicated().sum())</w:t>
        <w:br/>
        <w:t>df = df.drop_duplicates()</w:t>
        <w:br/>
        <w:br/>
        <w:t># Visualize features</w:t>
        <w:br/>
        <w:t>import matplotlib.pyplot as plt</w:t>
        <w:br/>
        <w:t>import seaborn as sns</w:t>
        <w:br/>
        <w:t>features = ['TEMP', 'PRES', 'DEWP', 'pm2.5']</w:t>
        <w:br/>
        <w:t>for feature in features:</w:t>
        <w:br/>
        <w:t xml:space="preserve">    sns.histplot(df[feature].dropna(), kde=True)</w:t>
        <w:br/>
        <w:t xml:space="preserve">    plt.title(f'Distribution of {feature}')</w:t>
        <w:br/>
        <w:t xml:space="preserve">    plt.show()</w:t>
        <w:br/>
        <w:br/>
        <w:t># Identify target and features</w:t>
        <w:br/>
        <w:t>target = 'pm2.5'</w:t>
        <w:br/>
        <w:t>features = df.drop(columns=[target]).columns.tolist()</w:t>
        <w:br/>
        <w:t>print("Features:", features)</w:t>
        <w:br/>
        <w:br/>
        <w:t># Convert categorical column to numeric</w:t>
        <w:br/>
        <w:t>if 'cbwd' in df.columns:</w:t>
        <w:br/>
        <w:t xml:space="preserve">    df['cbwd'] = df['cbwd'].astype('category').cat.codes</w:t>
        <w:br/>
        <w:br/>
        <w:t># One-Hot Encoding</w:t>
        <w:br/>
        <w:t>df = pd.get_dummies(df, columns=df.select_dtypes(include='object').columns)</w:t>
        <w:br/>
        <w:br/>
        <w:t># Feature Scaling</w:t>
        <w:br/>
        <w:t>from sklearn.preprocessing import StandardScaler</w:t>
        <w:br/>
        <w:t>scaler = StandardScaler()</w:t>
        <w:br/>
        <w:t>scaled_features = scaler.fit_transform(df.drop(columns=[target]))</w:t>
        <w:br/>
        <w:t>X = pd.DataFrame(scaled_features, columns=df.drop(columns=[target]).columns)</w:t>
        <w:br/>
        <w:t>y = df[target]</w:t>
        <w:br/>
        <w:br/>
        <w:t># Train-Test Split</w:t>
        <w:br/>
        <w:t>from sklearn.model_selection import train_test_split</w:t>
        <w:br/>
        <w:t>X_train, X_test, y_train, y_test = train_test_split(X, y, test_size=0.2, random_state=42)</w:t>
        <w:br/>
        <w:br/>
        <w:t># Drop rows where target is NaN and reprocess</w:t>
        <w:br/>
        <w:t>df = df.dropna(subset=['pm2.5'])</w:t>
        <w:br/>
        <w:t>X = df.drop(columns=['pm2.5'])</w:t>
        <w:br/>
        <w:t>y = df['pm2.5']</w:t>
        <w:br/>
        <w:t>X['cbwd'] = X['cbwd'].astype('category').cat.codes</w:t>
        <w:br/>
        <w:t>X = pd.get_dummies(X, drop_first=True)</w:t>
        <w:br/>
        <w:t>X_scaled = scaler.fit_transform(X)</w:t>
        <w:br/>
        <w:t>X_train, X_test, y_train, y_test = train_test_split(X_scaled, y, test_size=0.2, random_state=42)</w:t>
        <w:br/>
        <w:br/>
        <w:t># Model Building</w:t>
        <w:br/>
        <w:t>from sklearn.ensemble import RandomForestRegressor</w:t>
        <w:br/>
        <w:t>model = RandomForestRegressor()</w:t>
        <w:br/>
        <w:t>model.fit(X_train, y_train)</w:t>
        <w:br/>
        <w:br/>
        <w:t># Evaluation</w:t>
        <w:br/>
        <w:t>from sklearn.metrics import mean_squared_error, r2_score</w:t>
        <w:br/>
        <w:t>y_pred = model.predict(X_test)</w:t>
        <w:br/>
        <w:t>print("MSE:", mean_squared_error(y_test, y_pred))</w:t>
        <w:br/>
        <w:t>print("R^2 Score:", r2_score(y_test, y_pred))</w:t>
        <w:br/>
        <w:br/>
        <w:t># Make Predictions from New Input</w:t>
        <w:br/>
        <w:t>import numpy as np</w:t>
        <w:br/>
        <w:t>sample = X_test[0].reshape(1, -1) if isinstance(X_test, np.ndarray) else X_test.iloc[0].values.reshape(1, -1)</w:t>
        <w:br/>
        <w:t>prediction = model.predict(sample)</w:t>
        <w:br/>
        <w:t>print("Predicted PM2.5:", prediction[0])</w:t>
        <w:br/>
        <w:br/>
        <w:t># Simulate user input</w:t>
        <w:br/>
        <w:t>user_input = {'TEMP': 5, 'PRES': 1020, 'DEWP': -3, 'cbwd': 'NW', 'Iws': 10, 'Is': 0, 'Ir': 0}</w:t>
        <w:br/>
        <w:t>user_df = pd.DataFrame([user_input])</w:t>
        <w:br/>
        <w:t>if 'cbwd' in user_df.columns:</w:t>
        <w:br/>
        <w:t xml:space="preserve">    user_df['cbwd'] = user_df['cbwd'].astype('category').cat.codes</w:t>
        <w:br/>
        <w:t>print("Scaler was fitted on:", scaler.feature_names_in_)</w:t>
        <w:br/>
        <w:t>print("User input columns: ", user_df.columns.tolist())</w:t>
        <w:br/>
        <w:br/>
        <w:t># Final prediction on small dataset</w:t>
        <w:br/>
        <w:t>data = {</w:t>
        <w:br/>
        <w:t xml:space="preserve">    'TEMP': [22, 25, 20, 18, 23, 19],</w:t>
        <w:br/>
        <w:t xml:space="preserve">    'PRES': [1015, 1020, 1012, 1018, 1016, 1022],</w:t>
        <w:br/>
        <w:t xml:space="preserve">    'DEWP': [10, 12, 8, 7, 9, 11],</w:t>
        <w:br/>
        <w:t xml:space="preserve">    'cbwd': ['NW', 'NE', 'SE', 'SW', 'NW', 'SE'],</w:t>
        <w:br/>
        <w:t xml:space="preserve">    'Iws': [15, 18, 13, 12, 14, 16],</w:t>
        <w:br/>
        <w:t xml:space="preserve">    'Is': [5, 3, 4, 6, 5, 4],</w:t>
        <w:br/>
        <w:t xml:space="preserve">    'Ir': [0, 1, 0, 0, 1, 0],</w:t>
        <w:br/>
        <w:t xml:space="preserve">    'PM2.5': [25, 30, 20, 15, 28, 22]</w:t>
        <w:br/>
        <w:t>}</w:t>
        <w:br/>
        <w:t>df = pd.DataFrame(data)</w:t>
        <w:br/>
        <w:t>df['cbwd'] = df['cbwd'].astype('category').cat.codes</w:t>
        <w:br/>
        <w:t>X = df.drop('PM2.5', axis=1)</w:t>
        <w:br/>
        <w:t>y = df['PM2.5']</w:t>
        <w:br/>
        <w:t>X_train, X_test, y_train, y_test = train_test_split(X, y, test_size=0.2, random_state=42)</w:t>
        <w:br/>
        <w:t>scaler = StandardScaler()</w:t>
        <w:br/>
        <w:t>X_train_scaled = scaler.fit_transform(X_train)</w:t>
        <w:br/>
        <w:t>X_test_scaled = scaler.transform(X_test)</w:t>
        <w:br/>
        <w:t>model = RandomForestRegressor(random_state=42)</w:t>
        <w:br/>
        <w:t>model.fit(X_train_scaled, y_train)</w:t>
        <w:br/>
        <w:br/>
        <w:t>user_input = {'TEMP': 5, 'PRES': 1020, 'DEWP': -3, 'cbwd': 'NW', 'Iws': 10, 'Is': 0, 'Ir': 0}</w:t>
        <w:br/>
        <w:t>user_df = pd.DataFrame([user_input])</w:t>
        <w:br/>
        <w:t>user_df['cbwd'] = user_df['cbwd'].astype('category').cat.codes</w:t>
        <w:br/>
        <w:t>user_df_scaled = scaler.transform(user_df)</w:t>
        <w:br/>
        <w:t>final_prediction = model.predict(user_df_scaled)</w:t>
        <w:br/>
        <w:t>print("Final Predicted PM2.5:", final_prediction[0])</w:t>
        <w:br/>
        <w:br/>
        <w:t># Gradio App Setup</w:t>
        <w:br/>
        <w:t>!pip install gradio</w:t>
        <w:br/>
        <w:t>import gradio as gr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